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6EAE" w14:textId="4780B574" w:rsidR="00D40A99" w:rsidRPr="000A67D3" w:rsidRDefault="000A67D3" w:rsidP="000A67D3">
      <w:r w:rsidRPr="000A67D3">
        <w:t>My name is Akhte</w:t>
      </w:r>
      <w:r>
        <w:t>r</w:t>
      </w:r>
    </w:p>
    <w:sectPr w:rsidR="00D40A99" w:rsidRPr="000A67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198534">
    <w:abstractNumId w:val="8"/>
  </w:num>
  <w:num w:numId="2" w16cid:durableId="1854420779">
    <w:abstractNumId w:val="6"/>
  </w:num>
  <w:num w:numId="3" w16cid:durableId="554467118">
    <w:abstractNumId w:val="5"/>
  </w:num>
  <w:num w:numId="4" w16cid:durableId="588853705">
    <w:abstractNumId w:val="4"/>
  </w:num>
  <w:num w:numId="5" w16cid:durableId="579797009">
    <w:abstractNumId w:val="7"/>
  </w:num>
  <w:num w:numId="6" w16cid:durableId="1708987839">
    <w:abstractNumId w:val="3"/>
  </w:num>
  <w:num w:numId="7" w16cid:durableId="1913006266">
    <w:abstractNumId w:val="2"/>
  </w:num>
  <w:num w:numId="8" w16cid:durableId="57898242">
    <w:abstractNumId w:val="1"/>
  </w:num>
  <w:num w:numId="9" w16cid:durableId="138309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7D3"/>
    <w:rsid w:val="0015074B"/>
    <w:rsid w:val="0029639D"/>
    <w:rsid w:val="00326F90"/>
    <w:rsid w:val="00956E7D"/>
    <w:rsid w:val="00AA1D8D"/>
    <w:rsid w:val="00B47730"/>
    <w:rsid w:val="00CB0664"/>
    <w:rsid w:val="00D40A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24151"/>
  <w14:defaultImageDpi w14:val="300"/>
  <w15:docId w15:val="{71E95AF9-8240-496B-92B8-D5892754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2024-12-21T10:13:00Z</dcterms:modified>
  <cp:category/>
</cp:coreProperties>
</file>