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F85F1" w14:textId="2563C6B1" w:rsidR="009C52A7" w:rsidRPr="004A0900" w:rsidRDefault="004A0900" w:rsidP="004A0900">
      <w:r w:rsidRPr="004A0900">
        <w:t>My name is Shoaib</w:t>
      </w:r>
    </w:p>
    <w:sectPr w:rsidR="009C52A7" w:rsidRPr="004A09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224535">
    <w:abstractNumId w:val="8"/>
  </w:num>
  <w:num w:numId="2" w16cid:durableId="68508310">
    <w:abstractNumId w:val="6"/>
  </w:num>
  <w:num w:numId="3" w16cid:durableId="1166818368">
    <w:abstractNumId w:val="5"/>
  </w:num>
  <w:num w:numId="4" w16cid:durableId="762263856">
    <w:abstractNumId w:val="4"/>
  </w:num>
  <w:num w:numId="5" w16cid:durableId="616836730">
    <w:abstractNumId w:val="7"/>
  </w:num>
  <w:num w:numId="6" w16cid:durableId="1110856339">
    <w:abstractNumId w:val="3"/>
  </w:num>
  <w:num w:numId="7" w16cid:durableId="1300302123">
    <w:abstractNumId w:val="2"/>
  </w:num>
  <w:num w:numId="8" w16cid:durableId="558399210">
    <w:abstractNumId w:val="1"/>
  </w:num>
  <w:num w:numId="9" w16cid:durableId="100463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900"/>
    <w:rsid w:val="009C52A7"/>
    <w:rsid w:val="00AA1D8D"/>
    <w:rsid w:val="00B47730"/>
    <w:rsid w:val="00B80CD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9055E"/>
  <w14:defaultImageDpi w14:val="300"/>
  <w15:docId w15:val="{E6A4B754-2730-41DB-8F19-5E8B4A1C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2024-12-21T10:13:00Z</dcterms:modified>
  <cp:category/>
</cp:coreProperties>
</file>